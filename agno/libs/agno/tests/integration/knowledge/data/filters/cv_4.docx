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Casey Jordan</w:t>
      </w:r>
    </w:p>
    <w:p>
      <w:pPr>
        <w:pStyle w:val="Heading2"/>
      </w:pPr>
      <w:r>
        <w:t>Mid-Level Software Engineer</w:t>
      </w:r>
    </w:p>
    <w:p>
      <w:r>
        <w:t>Summary:</w:t>
        <w:br/>
        <w:t>Detail-oriented software engineer with 5 years experience in developing user-facing applications and managing Agile teams.</w:t>
      </w:r>
    </w:p>
    <w:p>
      <w:pPr>
        <w:pStyle w:val="Heading2"/>
      </w:pPr>
      <w:r>
        <w:t>Experience</w:t>
      </w:r>
    </w:p>
    <w:p>
      <w:pPr>
        <w:pStyle w:val="ListBullet"/>
      </w:pPr>
      <w:r>
        <w:t>Software Engineer at BrightApps Corp. (2021 – Present)</w:t>
      </w:r>
    </w:p>
    <w:p>
      <w:r>
        <w:t>Location: Denver, CO</w:t>
      </w:r>
    </w:p>
    <w:p>
      <w:pPr>
        <w:pStyle w:val="ListBullet2"/>
      </w:pPr>
      <w:r>
        <w:t>Redesigned UI components for mobile app, boosting user retention.</w:t>
      </w:r>
    </w:p>
    <w:p>
      <w:pPr>
        <w:pStyle w:val="ListBullet2"/>
      </w:pPr>
      <w:r>
        <w:t>Collaborated on Agile team to deliver bi-weekly sprints.</w:t>
      </w:r>
    </w:p>
    <w:p>
      <w:pPr>
        <w:pStyle w:val="ListBullet"/>
      </w:pPr>
      <w:r>
        <w:t>Junior Developer at DataCrate LLC (2018 – 2021)</w:t>
      </w:r>
    </w:p>
    <w:p>
      <w:r>
        <w:t>Location: Denver, CO</w:t>
      </w:r>
    </w:p>
    <w:p>
      <w:pPr>
        <w:pStyle w:val="ListBullet2"/>
      </w:pPr>
      <w:r>
        <w:t>Supported legacy application updates and bug fixes.</w:t>
      </w:r>
    </w:p>
    <w:p>
      <w:pPr>
        <w:pStyle w:val="ListBullet2"/>
      </w:pPr>
      <w:r>
        <w:t>Built internal tools in Python for team productivity.</w:t>
      </w:r>
    </w:p>
    <w:p>
      <w:pPr>
        <w:pStyle w:val="Heading2"/>
      </w:pPr>
      <w:r>
        <w:t>Education</w:t>
      </w:r>
    </w:p>
    <w:p>
      <w:pPr>
        <w:pStyle w:val="ListBullet"/>
      </w:pPr>
      <w:r>
        <w:t>BSc in Information Systems, University of Colorado Boulder (2014 – 2018)</w:t>
      </w:r>
    </w:p>
    <w:p>
      <w:pPr>
        <w:pStyle w:val="Heading2"/>
      </w:pPr>
      <w:r>
        <w:t>Skills</w:t>
      </w:r>
    </w:p>
    <w:p>
      <w:r>
        <w:t>Python, React Native, Jira, SQL, Scrum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