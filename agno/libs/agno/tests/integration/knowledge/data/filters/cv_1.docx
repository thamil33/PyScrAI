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Jordan Mitchell</w:t>
      </w:r>
    </w:p>
    <w:p>
      <w:pPr>
        <w:pStyle w:val="Heading2"/>
      </w:pPr>
      <w:r>
        <w:t>Junior Software Engineer</w:t>
      </w:r>
    </w:p>
    <w:p>
      <w:r>
        <w:t>Summary:</w:t>
        <w:br/>
        <w:t>Recent Computer Science graduate with strong foundational knowledge in web development and data structures. Passionate about building scalable software solutions.</w:t>
      </w:r>
    </w:p>
    <w:p>
      <w:pPr>
        <w:pStyle w:val="Heading2"/>
      </w:pPr>
      <w:r>
        <w:t>Experience</w:t>
      </w:r>
    </w:p>
    <w:p>
      <w:pPr>
        <w:pStyle w:val="ListBullet"/>
      </w:pPr>
      <w:r>
        <w:t>Software Engineering Intern at SnapTech Solutions (Jun 2023 – Aug 2023)</w:t>
      </w:r>
    </w:p>
    <w:p>
      <w:r>
        <w:t>Location: San Francisco, CA</w:t>
      </w:r>
    </w:p>
    <w:p>
      <w:pPr>
        <w:pStyle w:val="ListBullet2"/>
      </w:pPr>
      <w:r>
        <w:t>Worked on front-end components using React and Tailwind CSS.</w:t>
      </w:r>
    </w:p>
    <w:p>
      <w:pPr>
        <w:pStyle w:val="ListBullet2"/>
      </w:pPr>
      <w:r>
        <w:t>Optimized internal tools, improving load times by 30%.</w:t>
      </w:r>
    </w:p>
    <w:p>
      <w:pPr>
        <w:pStyle w:val="Heading2"/>
      </w:pPr>
      <w:r>
        <w:t>Education</w:t>
      </w:r>
    </w:p>
    <w:p>
      <w:pPr>
        <w:pStyle w:val="ListBullet"/>
      </w:pPr>
      <w:r>
        <w:t>BSc in Computer Science, University of California, Berkeley (2019 – 2023)</w:t>
      </w:r>
    </w:p>
    <w:p>
      <w:pPr>
        <w:pStyle w:val="Heading2"/>
      </w:pPr>
      <w:r>
        <w:t>Skills</w:t>
      </w:r>
    </w:p>
    <w:p>
      <w:r>
        <w:t>JavaScript, React, Python, HTML/CSS, Git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