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Morgan Lee</w:t>
      </w:r>
    </w:p>
    <w:p>
      <w:pPr>
        <w:pStyle w:val="Heading2"/>
      </w:pPr>
      <w:r>
        <w:t>Senior Software Engineer</w:t>
      </w:r>
    </w:p>
    <w:p>
      <w:r>
        <w:t>Summary:</w:t>
        <w:br/>
        <w:t>Senior developer with over 8 years of experience specializing in backend systems, scalability, and cloud computing.</w:t>
      </w:r>
    </w:p>
    <w:p>
      <w:pPr>
        <w:pStyle w:val="Heading2"/>
      </w:pPr>
      <w:r>
        <w:t>Experience</w:t>
      </w:r>
    </w:p>
    <w:p>
      <w:pPr>
        <w:pStyle w:val="ListBullet"/>
      </w:pPr>
      <w:r>
        <w:t>Senior Software Engineer at CloudNova Inc. (2020 – Present)</w:t>
      </w:r>
    </w:p>
    <w:p>
      <w:r>
        <w:t>Location: Seattle, WA</w:t>
      </w:r>
    </w:p>
    <w:p>
      <w:pPr>
        <w:pStyle w:val="ListBullet2"/>
      </w:pPr>
      <w:r>
        <w:t>Architected scalable cloud infrastructure on AWS.</w:t>
      </w:r>
    </w:p>
    <w:p>
      <w:pPr>
        <w:pStyle w:val="ListBullet2"/>
      </w:pPr>
      <w:r>
        <w:t>Mentored 5 junior engineers and led weekly code reviews.</w:t>
      </w:r>
    </w:p>
    <w:p>
      <w:pPr>
        <w:pStyle w:val="ListBullet"/>
      </w:pPr>
      <w:r>
        <w:t>Software Engineer at CodePeak Systems (2015 – 2020)</w:t>
      </w:r>
    </w:p>
    <w:p>
      <w:r>
        <w:t>Location: Seattle, WA</w:t>
      </w:r>
    </w:p>
    <w:p>
      <w:pPr>
        <w:pStyle w:val="ListBullet2"/>
      </w:pPr>
      <w:r>
        <w:t>Designed and developed internal analytics platform.</w:t>
      </w:r>
    </w:p>
    <w:p>
      <w:pPr>
        <w:pStyle w:val="ListBullet2"/>
      </w:pPr>
      <w:r>
        <w:t>Enhanced security protocols for user data handling.</w:t>
      </w:r>
    </w:p>
    <w:p>
      <w:pPr>
        <w:pStyle w:val="Heading2"/>
      </w:pPr>
      <w:r>
        <w:t>Education</w:t>
      </w:r>
    </w:p>
    <w:p>
      <w:pPr>
        <w:pStyle w:val="ListBullet"/>
      </w:pPr>
      <w:r>
        <w:t>BSc in Computer Engineering, University of Washington (2011 – 2015)</w:t>
      </w:r>
    </w:p>
    <w:p>
      <w:pPr>
        <w:pStyle w:val="Heading2"/>
      </w:pPr>
      <w:r>
        <w:t>Skills</w:t>
      </w:r>
    </w:p>
    <w:p>
      <w:r>
        <w:t>Java, AWS, Terraform, MySQL,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