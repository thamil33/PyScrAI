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Alex Rivera</w:t>
      </w:r>
    </w:p>
    <w:p>
      <w:pPr>
        <w:pStyle w:val="Heading2"/>
      </w:pPr>
      <w:r>
        <w:t>Principal Software Engineer</w:t>
      </w:r>
    </w:p>
    <w:p>
      <w:r>
        <w:t>Summary:</w:t>
        <w:br/>
        <w:t>Visionary software architect with 12+ years of experience delivering innovative enterprise solutions and leading large-scale projects.</w:t>
      </w:r>
    </w:p>
    <w:p>
      <w:pPr>
        <w:pStyle w:val="Heading2"/>
      </w:pPr>
      <w:r>
        <w:t>Experience</w:t>
      </w:r>
    </w:p>
    <w:p>
      <w:pPr>
        <w:pStyle w:val="ListBullet"/>
      </w:pPr>
      <w:r>
        <w:t>Principal Software Engineer at TechFrontier Inc. (2018 – Present)</w:t>
      </w:r>
    </w:p>
    <w:p>
      <w:r>
        <w:t>Location: New York, NY</w:t>
      </w:r>
    </w:p>
    <w:p>
      <w:pPr>
        <w:pStyle w:val="ListBullet2"/>
      </w:pPr>
      <w:r>
        <w:t>Directed technical roadmap for major cloud-native products.</w:t>
      </w:r>
    </w:p>
    <w:p>
      <w:pPr>
        <w:pStyle w:val="ListBullet2"/>
      </w:pPr>
      <w:r>
        <w:t>Drove company-wide adoption of DevOps best practices.</w:t>
      </w:r>
    </w:p>
    <w:p>
      <w:pPr>
        <w:pStyle w:val="ListBullet"/>
      </w:pPr>
      <w:r>
        <w:t>Lead Developer at DevSphere Corp. (2012 – 2018)</w:t>
      </w:r>
    </w:p>
    <w:p>
      <w:r>
        <w:t>Location: New York, NY</w:t>
      </w:r>
    </w:p>
    <w:p>
      <w:pPr>
        <w:pStyle w:val="ListBullet2"/>
      </w:pPr>
      <w:r>
        <w:t>Led team of 10+ developers across cross-functional projects.</w:t>
      </w:r>
    </w:p>
    <w:p>
      <w:pPr>
        <w:pStyle w:val="ListBullet2"/>
      </w:pPr>
      <w:r>
        <w:t>Spearheaded transition to containerized deployment model.</w:t>
      </w:r>
    </w:p>
    <w:p>
      <w:pPr>
        <w:pStyle w:val="Heading2"/>
      </w:pPr>
      <w:r>
        <w:t>Education</w:t>
      </w:r>
    </w:p>
    <w:p>
      <w:pPr>
        <w:pStyle w:val="ListBullet"/>
      </w:pPr>
      <w:r>
        <w:t>MSc in Computer Science, Columbia University (2010 – 2012)</w:t>
      </w:r>
    </w:p>
    <w:p>
      <w:pPr>
        <w:pStyle w:val="ListBullet"/>
      </w:pPr>
      <w:r>
        <w:t>BSc in Computer Science, New York University (2006 – 2010)</w:t>
      </w:r>
    </w:p>
    <w:p>
      <w:pPr>
        <w:pStyle w:val="Heading2"/>
      </w:pPr>
      <w:r>
        <w:t>Skills</w:t>
      </w:r>
    </w:p>
    <w:p>
      <w:r>
        <w:t>C#, .NET, Azure, CI/CD, Agile, Kubernetes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